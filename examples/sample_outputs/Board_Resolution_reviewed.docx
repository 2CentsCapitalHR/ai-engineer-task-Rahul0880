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Board Resolution</w:t>
      </w:r>
    </w:p>
    <w:p>
      <w:r>
        <w:t>Board Resolution of Example Holdings Ltd</w:t>
      </w:r>
    </w:p>
    <w:p>
      <w:r>
        <w:t>Date: 01 August 2025</w:t>
      </w:r>
    </w:p>
    <w:p>
      <w:r>
        <w:t>Resolution: Approval for company incorporation in ADGM</w:t>
      </w:r>
    </w:p>
    <w:p>
      <w:r>
        <w:t>Directors present: John Doe, Jane Smith</w:t>
      </w:r>
    </w:p>
    <w:p>
      <w:r>
        <w:t>Signature: __________ (Missing Signature)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Missing ADGM Reference</w:t>
        <w:br/>
        <w:t>SEVERITY: High</w:t>
        <w:br/>
        <w:br/>
        <w:t>DESCRIPTION: Document does not reference ADGM jurisdiction</w:t>
        <w:br/>
        <w:br/>
        <w:t>SECTION: Jurisdiction</w:t>
        <w:br/>
        <w:t>ADGM REFERENCE: ADGM Companies Regulations 2020, Art. 6</w:t>
        <w:br/>
        <w:br/>
        <w:t>SUGGESTION: Add explicit reference to ADGM jurisdiction and courts</w:t>
      </w:r>
    </w:p>
    <w:p>
      <w:pPr/>
      <w:r>
        <w:t>──────────────────────────────────────────────────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Missing Required Clause</w:t>
        <w:br/>
        <w:t>SEVERITY: High</w:t>
        <w:br/>
        <w:br/>
        <w:t>DESCRIPTION: Required clause 'resolution text' is missing</w:t>
        <w:br/>
        <w:br/>
        <w:t>SECTION: Document Structure</w:t>
        <w:br/>
        <w:t>ADGM REFERENCE: ADGM Companies Regulations 2020</w:t>
        <w:br/>
        <w:br/>
        <w:t>SUGGESTION: Add resolution text clause to comply with ADGM requirements</w:t>
      </w:r>
    </w:p>
    <w:p>
      <w:pPr/>
      <w:r>
        <w:t>──────────────────────────────────────────────────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Missing Required Clause</w:t>
        <w:br/>
        <w:t>SEVERITY: High</w:t>
        <w:br/>
        <w:br/>
        <w:t>DESCRIPTION: Required clause 'voting results' is missing</w:t>
        <w:br/>
        <w:br/>
        <w:t>SECTION: Document Structure</w:t>
        <w:br/>
        <w:t>ADGM REFERENCE: ADGM Companies Regulations 2020</w:t>
        <w:br/>
        <w:br/>
        <w:t>SUGGESTION: Add voting results clause to comply with ADGM requirements</w:t>
      </w:r>
    </w:p>
    <w:p>
      <w:pPr/>
      <w:r>
        <w:t>──────────────────────────────────────────────────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Missing Required Clause</w:t>
        <w:br/>
        <w:t>SEVERITY: High</w:t>
        <w:br/>
        <w:br/>
        <w:t>DESCRIPTION: Required clause 'signatures' is missing</w:t>
        <w:br/>
        <w:br/>
        <w:t>SECTION: Document Structure</w:t>
        <w:br/>
        <w:t>ADGM REFERENCE: ADGM Companies Regulations 2020</w:t>
        <w:br/>
        <w:br/>
        <w:t>SUGGESTION: Add signatures clause to comply with ADGM requirements</w:t>
      </w:r>
    </w:p>
    <w:p>
      <w:pPr/>
      <w:r>
        <w:t>──────────────────────────────────────────────────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Poor Structure</w:t>
        <w:br/>
        <w:t>SEVERITY: Low</w:t>
        <w:br/>
        <w:br/>
        <w:t>DESCRIPTION: Document lacks proper sectioning</w:t>
        <w:br/>
        <w:br/>
        <w:t>SECTION: Document Structure</w:t>
        <w:br/>
        <w:t>ADGM REFERENCE: ADGM Document Standards</w:t>
        <w:br/>
        <w:br/>
        <w:t>SUGGESTION: Organize content into clear, numbered sections</w:t>
      </w:r>
    </w:p>
    <w:p>
      <w:pPr/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