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Incorporation Application Form</w:t>
      </w:r>
    </w:p>
    <w:p>
      <w:r>
        <w:t>Application for Incorporation</w:t>
      </w:r>
    </w:p>
    <w:p>
      <w:r>
        <w:t>Company Name: Example Holdings Ltd</w:t>
      </w:r>
    </w:p>
    <w:p>
      <w:r>
        <w:t>Jurisdiction: ADGM</w:t>
      </w:r>
    </w:p>
    <w:p>
      <w:r>
        <w:t>Incorporator Details: Test User</w:t>
      </w:r>
    </w:p>
    <w:p>
      <w:r>
        <w:t>Address: 123 Business Street, Abu Dhabi, UAE</w:t>
      </w:r>
    </w:p>
    <w:p>
      <w:pPr/>
      <w:r>
        <w:rPr>
          <w:i/>
          <w:color w:val="808080"/>
        </w:rPr>
        <w:t xml:space="preserve">[ADGM Corporate Agent - 2025-08-11]: </w:t>
      </w:r>
      <w:r>
        <w:rPr>
          <w:color w:val="0000FF"/>
        </w:rPr>
        <w:t>ISSUE: Missing ADGM Reference</w:t>
        <w:br/>
        <w:t>SEVERITY: High</w:t>
        <w:br/>
        <w:br/>
        <w:t>DESCRIPTION: Document does not reference ADGM jurisdiction</w:t>
        <w:br/>
        <w:br/>
        <w:t>SECTION: Jurisdiction</w:t>
        <w:br/>
        <w:t>ADGM REFERENCE: ADGM Companies Regulations 2020, Art. 6</w:t>
        <w:br/>
        <w:br/>
        <w:t>SUGGESTION: Add explicit reference to ADGM jurisdiction and courts</w:t>
      </w:r>
    </w:p>
    <w:p>
      <w:pPr/>
      <w:r>
        <w:t>──────────────────────────────────────────────────</w:t>
      </w:r>
    </w:p>
    <w:p>
      <w:pPr/>
      <w:r>
        <w:rPr>
          <w:i/>
          <w:color w:val="808080"/>
        </w:rPr>
        <w:t xml:space="preserve">[ADGM Corporate Agent - 2025-08-11]: </w:t>
      </w:r>
      <w:r>
        <w:rPr>
          <w:color w:val="0000FF"/>
        </w:rPr>
        <w:t>ISSUE: Poor Structure</w:t>
        <w:br/>
        <w:t>SEVERITY: Low</w:t>
        <w:br/>
        <w:br/>
        <w:t>DESCRIPTION: Document lacks proper sectioning</w:t>
        <w:br/>
        <w:br/>
        <w:t>SECTION: Document Structure</w:t>
        <w:br/>
        <w:t>ADGM REFERENCE: ADGM Document Standards</w:t>
        <w:br/>
        <w:br/>
        <w:t>SUGGESTION: Organize content into clear, numbered sections</w:t>
      </w:r>
    </w:p>
    <w:p>
      <w:pPr/>
      <w:r>
        <w:t>──────────────────────────────────────────────────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